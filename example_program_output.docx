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Riverton Jazz Band Rehearsal List 05/02/2019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720"/>
          </w:tcPr>
          <w:p>
            <w:r>
              <w:t>Number</w:t>
            </w:r>
          </w:p>
        </w:tc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720"/>
          </w:tcPr>
          <w:p>
            <w:r>
              <w:t>Tempo</w:t>
            </w:r>
          </w:p>
        </w:tc>
        <w:tc>
          <w:tcPr>
            <w:tcW w:type="dxa" w:w="720"/>
          </w:tcPr>
          <w:p>
            <w:r>
              <w:t>Minutes</w:t>
            </w:r>
          </w:p>
        </w:tc>
        <w:tc>
          <w:tcPr>
            <w:tcW w:type="dxa" w:w="720"/>
          </w:tcPr>
          <w:p>
            <w:r>
              <w:t>Seconds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In The Mood</w:t>
            </w:r>
          </w:p>
        </w:tc>
        <w:tc>
          <w:tcPr>
            <w:tcW w:type="dxa" w:w="720"/>
          </w:tcPr>
          <w:p>
            <w:r>
              <w:t>158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45</w:t>
            </w:r>
          </w:p>
        </w:tc>
      </w:tr>
      <w:tr>
        <w:tc>
          <w:tcPr>
            <w:tcW w:type="dxa" w:w="720"/>
          </w:tcPr>
          <w:p>
            <w:r>
              <w:t>V-18</w:t>
            </w:r>
          </w:p>
        </w:tc>
        <w:tc>
          <w:tcPr>
            <w:tcW w:type="dxa" w:w="4320"/>
          </w:tcPr>
          <w:p>
            <w:r>
              <w:t>I'm Gonna Sit Right Down And Write</w:t>
            </w:r>
          </w:p>
        </w:tc>
        <w:tc>
          <w:tcPr>
            <w:tcW w:type="dxa" w:w="720"/>
          </w:tcPr>
          <w:p>
            <w:r>
              <w:t>176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Willow Weep For Me</w:t>
            </w:r>
          </w:p>
        </w:tc>
        <w:tc>
          <w:tcPr>
            <w:tcW w:type="dxa" w:w="720"/>
          </w:tcPr>
          <w:p>
            <w:r>
              <w:t>74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04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Hay Burner</w:t>
            </w:r>
          </w:p>
        </w:tc>
        <w:tc>
          <w:tcPr>
            <w:tcW w:type="dxa" w:w="720"/>
          </w:tcPr>
          <w:p>
            <w:r>
              <w:t>132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45</w:t>
            </w:r>
          </w:p>
        </w:tc>
      </w:tr>
      <w:tr>
        <w:tc>
          <w:tcPr>
            <w:tcW w:type="dxa" w:w="720"/>
          </w:tcPr>
          <w:p>
            <w:r>
              <w:t>152</w:t>
            </w:r>
          </w:p>
        </w:tc>
        <w:tc>
          <w:tcPr>
            <w:tcW w:type="dxa" w:w="4320"/>
          </w:tcPr>
          <w:p>
            <w:r>
              <w:t>Stars And Stripes Forever</w:t>
            </w:r>
          </w:p>
        </w:tc>
        <w:tc>
          <w:tcPr>
            <w:tcW w:type="dxa" w:w="720"/>
          </w:tcPr>
          <w:p>
            <w:r>
              <w:t>120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45</w:t>
            </w:r>
          </w:p>
        </w:tc>
      </w:tr>
      <w:tr>
        <w:tc>
          <w:tcPr>
            <w:tcW w:type="dxa" w:w="720"/>
          </w:tcPr>
          <w:p>
            <w:r>
              <w:t>V-38</w:t>
            </w:r>
          </w:p>
        </w:tc>
        <w:tc>
          <w:tcPr>
            <w:tcW w:type="dxa" w:w="4320"/>
          </w:tcPr>
          <w:p>
            <w:r>
              <w:t>Sway</w:t>
            </w:r>
          </w:p>
        </w:tc>
        <w:tc>
          <w:tcPr>
            <w:tcW w:type="dxa" w:w="720"/>
          </w:tcPr>
          <w:p>
            <w:r>
              <w:t>127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37</w:t>
            </w:r>
          </w:p>
        </w:tc>
      </w:tr>
      <w:tr>
        <w:tc>
          <w:tcPr>
            <w:tcW w:type="dxa" w:w="720"/>
          </w:tcPr>
          <w:p>
            <w:r>
              <w:t>120</w:t>
            </w:r>
          </w:p>
        </w:tc>
        <w:tc>
          <w:tcPr>
            <w:tcW w:type="dxa" w:w="4320"/>
          </w:tcPr>
          <w:p>
            <w:r>
              <w:t>Mame</w:t>
            </w:r>
          </w:p>
        </w:tc>
        <w:tc>
          <w:tcPr>
            <w:tcW w:type="dxa" w:w="720"/>
          </w:tcPr>
          <w:p>
            <w:r>
              <w:t>135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24</w:t>
            </w:r>
          </w:p>
        </w:tc>
      </w:tr>
      <w:tr>
        <w:tc>
          <w:tcPr>
            <w:tcW w:type="dxa" w:w="7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Basie Straight Ahead</w:t>
            </w:r>
          </w:p>
        </w:tc>
        <w:tc>
          <w:tcPr>
            <w:tcW w:type="dxa" w:w="720"/>
          </w:tcPr>
          <w:p>
            <w:r>
              <w:t>155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56</w:t>
            </w:r>
          </w:p>
        </w:tc>
      </w:tr>
      <w:tr>
        <w:tc>
          <w:tcPr>
            <w:tcW w:type="dxa" w:w="720"/>
          </w:tcPr>
          <w:p>
            <w:r>
              <w:t>V-41</w:t>
            </w:r>
          </w:p>
        </w:tc>
        <w:tc>
          <w:tcPr>
            <w:tcW w:type="dxa" w:w="4320"/>
          </w:tcPr>
          <w:p>
            <w:r>
              <w:t>Apple Blossom Time</w:t>
            </w:r>
          </w:p>
        </w:tc>
        <w:tc>
          <w:tcPr>
            <w:tcW w:type="dxa" w:w="720"/>
          </w:tcPr>
          <w:p>
            <w:r>
              <w:t>110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Green Onions</w:t>
            </w:r>
          </w:p>
        </w:tc>
        <w:tc>
          <w:tcPr>
            <w:tcW w:type="dxa" w:w="720"/>
          </w:tcPr>
          <w:p>
            <w:r>
              <w:t>126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05</w:t>
            </w:r>
          </w:p>
        </w:tc>
      </w:tr>
      <w:tr>
        <w:tc>
          <w:tcPr>
            <w:tcW w:type="dxa" w:w="720"/>
          </w:tcPr>
          <w:p>
            <w:r>
              <w:t>V-09</w:t>
            </w:r>
          </w:p>
        </w:tc>
        <w:tc>
          <w:tcPr>
            <w:tcW w:type="dxa" w:w="4320"/>
          </w:tcPr>
          <w:p>
            <w:r>
              <w:t>Beyond The Sea</w:t>
            </w:r>
          </w:p>
        </w:tc>
        <w:tc>
          <w:tcPr>
            <w:tcW w:type="dxa" w:w="720"/>
          </w:tcPr>
          <w:p>
            <w:r>
              <w:t>128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34</w:t>
            </w:r>
          </w:p>
        </w:tc>
      </w:tr>
      <w:tr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Ain't Misbehaving</w:t>
            </w:r>
          </w:p>
        </w:tc>
        <w:tc>
          <w:tcPr>
            <w:tcW w:type="dxa" w:w="720"/>
          </w:tcPr>
          <w:p>
            <w:r>
              <w:t>110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48</w:t>
            </w:r>
          </w:p>
        </w:tc>
      </w:tr>
      <w:tr>
        <w:tc>
          <w:tcPr>
            <w:tcW w:type="dxa" w:w="720"/>
          </w:tcPr>
          <w:p>
            <w:r>
              <w:t>V-06</w:t>
            </w:r>
          </w:p>
        </w:tc>
        <w:tc>
          <w:tcPr>
            <w:tcW w:type="dxa" w:w="4320"/>
          </w:tcPr>
          <w:p>
            <w:r>
              <w:t>Night And Day</w:t>
            </w:r>
          </w:p>
        </w:tc>
        <w:tc>
          <w:tcPr>
            <w:tcW w:type="dxa" w:w="720"/>
          </w:tcPr>
          <w:p>
            <w:r>
              <w:t>136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36</w:t>
            </w:r>
          </w:p>
        </w:tc>
      </w:tr>
      <w:tr>
        <w:tc>
          <w:tcPr>
            <w:tcW w:type="dxa" w:w="720"/>
          </w:tcPr>
          <w:p>
            <w:r>
              <w:t>172</w:t>
            </w:r>
          </w:p>
        </w:tc>
        <w:tc>
          <w:tcPr>
            <w:tcW w:type="dxa" w:w="4320"/>
          </w:tcPr>
          <w:p>
            <w:r>
              <w:t>Sophisticated Lady</w:t>
            </w:r>
          </w:p>
        </w:tc>
        <w:tc>
          <w:tcPr>
            <w:tcW w:type="dxa" w:w="720"/>
          </w:tcPr>
          <w:p>
            <w:r>
              <w:t>88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</w:tcPr>
          <w:p>
            <w:r>
              <w:t>71</w:t>
            </w:r>
          </w:p>
        </w:tc>
        <w:tc>
          <w:tcPr>
            <w:tcW w:type="dxa" w:w="4320"/>
          </w:tcPr>
          <w:p>
            <w:r>
              <w:t>Begin The Beguine</w:t>
            </w:r>
          </w:p>
        </w:tc>
        <w:tc>
          <w:tcPr>
            <w:tcW w:type="dxa" w:w="720"/>
          </w:tcPr>
          <w:p>
            <w:r>
              <w:t>136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